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File</w:t>
      </w:r>
    </w:p>
    <w:p>
      <w:r>
        <w:t>document.getElementById('year').textContent=new Date().getFullYear();</w:t>
        <w:br/>
        <w:t>function handleContact(e){e.preventDefault();</w:t>
        <w:br/>
        <w:t>var name=e.target.name.value.trim(),msg=e.target.message.value.trim(),</w:t>
        <w:br/>
        <w:t>formMsg=document.getElementById('formMsg');</w:t>
        <w:br/>
        <w:t>if(!name||!msg){formMsg.style.color='crimson';formMsg.textContent='من فضلك املأ كل الحقول.';return;}</w:t>
        <w:br/>
        <w:t>formMsg.style.color='green';formMsg.textContent='تم الإرسال! (نموذج تجريبي)';</w:t>
        <w:br/>
        <w:t>e.target.reset();setTimeout(()=&gt;{formMsg.textContent='';},3000);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