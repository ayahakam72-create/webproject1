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CSS File</w:t>
      </w:r>
    </w:p>
    <w:p>
      <w:r>
        <w:t>body{font-family:sans-serif;margin:0;padding:0;line-height:1.6}</w:t>
        <w:br/>
        <w:t>header{background:#9b59ff;color:white;padding:1rem;text-align:center}</w:t>
        <w:br/>
        <w:t>header nav a{color:white;margin:0 1rem;text-decoration:none}</w:t>
        <w:br/>
        <w:t>section{padding:2rem;text-align:center}</w:t>
        <w:br/>
        <w:t>form{display:flex;flex-direction:column;max-width:400px;margin:1rem auto}</w:t>
        <w:br/>
        <w:t>input,textarea{padding:0.5rem;margin:0.5rem 0}</w:t>
        <w:br/>
        <w:t>button{padding:0.5rem;background:#9b59ff;color:white;border:none;border-radius:5px}</w:t>
        <w:br/>
        <w:t>footer{background:#eee;text-align:center;padding:1rem;margin-top:2rem}</w:t>
        <w:br/>
        <w:t>ul{list-style:none;padding:0}</w:t>
        <w:br/>
        <w:t>ul li{margin:0.5rem 0}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